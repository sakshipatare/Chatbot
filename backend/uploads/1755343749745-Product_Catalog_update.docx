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AD2E" w14:textId="77777777" w:rsidR="00F80311" w:rsidRDefault="00000000">
      <w:pPr>
        <w:pStyle w:val="Title"/>
      </w:pPr>
      <w:r>
        <w:t>Product Catalog with Similar Products</w:t>
      </w:r>
    </w:p>
    <w:p w14:paraId="4F247648" w14:textId="77777777" w:rsidR="00F80311" w:rsidRDefault="00000000">
      <w:pPr>
        <w:pStyle w:val="Heading1"/>
      </w:pPr>
      <w:r>
        <w:t>Apple iPhone 14</w:t>
      </w:r>
    </w:p>
    <w:p w14:paraId="44DA8751" w14:textId="77777777" w:rsidR="00F80311" w:rsidRDefault="00000000">
      <w:r>
        <w:t>Category: Smartphones</w:t>
      </w:r>
    </w:p>
    <w:p w14:paraId="0E85FC21" w14:textId="77777777" w:rsidR="00F80311" w:rsidRDefault="00000000">
      <w:r>
        <w:t>Price: $799</w:t>
      </w:r>
    </w:p>
    <w:p w14:paraId="45263F53" w14:textId="77777777" w:rsidR="00F80311" w:rsidRDefault="00000000">
      <w:r>
        <w:t>Latest Apple iPhone with A15 Bionic chip, dual-camera system, and 5G support.</w:t>
      </w:r>
    </w:p>
    <w:p w14:paraId="565D870E" w14:textId="2CC8FC26" w:rsidR="00A83C05" w:rsidRDefault="00000000">
      <w:r>
        <w:t>Image:</w:t>
      </w:r>
      <w:r w:rsidR="007542EB">
        <w:t xml:space="preserve"> </w:t>
      </w:r>
      <w:r w:rsidR="007542EB" w:rsidRPr="007542EB">
        <w:t>https://www.apple.com/newsroom/images/product/iphone/geo/Apple-iPhone-14-iPhone-14-Plus-hero-220907-geo_Full-Bleed-Image.jpg.large.jpg</w:t>
      </w:r>
    </w:p>
    <w:p w14:paraId="67583BFA" w14:textId="3308E830" w:rsidR="00F80311" w:rsidRDefault="00000000">
      <w:r>
        <w:t xml:space="preserve"> </w:t>
      </w:r>
    </w:p>
    <w:p w14:paraId="3F01C415" w14:textId="77777777" w:rsidR="00F80311" w:rsidRDefault="00000000">
      <w:pPr>
        <w:pStyle w:val="Heading2"/>
      </w:pPr>
      <w:r>
        <w:t>Similar Products:</w:t>
      </w:r>
    </w:p>
    <w:p w14:paraId="7738FE7F" w14:textId="77777777" w:rsidR="00A83C05" w:rsidRDefault="00000000">
      <w:r>
        <w:t xml:space="preserve">- Samsung Galaxy S23 </w:t>
      </w:r>
    </w:p>
    <w:p w14:paraId="7CAB0888" w14:textId="4B19C40F" w:rsidR="007542EB" w:rsidRDefault="007542EB">
      <w:r>
        <w:t xml:space="preserve">Image: </w:t>
      </w:r>
      <w:r w:rsidRPr="007542EB">
        <w:t>https://fdn2.gsmarena.com/vv/pics/samsung/samsung-galaxy-s23-plus-5g-3.jpg</w:t>
      </w:r>
    </w:p>
    <w:p w14:paraId="76777820" w14:textId="77C03D65" w:rsidR="00A83C05" w:rsidRDefault="00A83C05"/>
    <w:p w14:paraId="64F93664" w14:textId="5D131214" w:rsidR="00A83C05" w:rsidRDefault="00A83C05"/>
    <w:p w14:paraId="6788B738" w14:textId="1635A7AF" w:rsidR="007542EB" w:rsidRDefault="00000000">
      <w:r>
        <w:t xml:space="preserve">- Dell XPS 13 </w:t>
      </w:r>
    </w:p>
    <w:p w14:paraId="15D37DDE" w14:textId="06C1405D" w:rsidR="00F80311" w:rsidRDefault="00213076">
      <w:r>
        <w:t>Image:</w:t>
      </w:r>
      <w:r>
        <w:t xml:space="preserve"> </w:t>
      </w:r>
      <w:r w:rsidRPr="00213076">
        <w:t>https://serverbazar.in/wp-content/uploads/2024/11/dell-xps-9345.jpg</w:t>
      </w:r>
      <w:r w:rsidR="00000000">
        <w:br/>
      </w:r>
    </w:p>
    <w:p w14:paraId="6D906970" w14:textId="77777777" w:rsidR="00F80311" w:rsidRDefault="00000000">
      <w:pPr>
        <w:pStyle w:val="Heading1"/>
      </w:pPr>
      <w:r>
        <w:t>Samsung Galaxy S23</w:t>
      </w:r>
    </w:p>
    <w:p w14:paraId="5829EBF1" w14:textId="77777777" w:rsidR="00F80311" w:rsidRDefault="00000000">
      <w:r>
        <w:t>Category: Smartphones</w:t>
      </w:r>
    </w:p>
    <w:p w14:paraId="5B4D58F0" w14:textId="77777777" w:rsidR="00F80311" w:rsidRDefault="00000000">
      <w:r>
        <w:t>Price: $749</w:t>
      </w:r>
    </w:p>
    <w:p w14:paraId="4159C79A" w14:textId="77777777" w:rsidR="00F80311" w:rsidRDefault="00000000">
      <w:r>
        <w:t>Flagship Samsung smartphone with Snapdragon 8 Gen 2, triple-camera, and AMOLED display.</w:t>
      </w:r>
    </w:p>
    <w:p w14:paraId="23A9687D" w14:textId="48AD0F0B" w:rsidR="007542EB" w:rsidRDefault="00000000" w:rsidP="007542EB">
      <w:r>
        <w:t>Image:</w:t>
      </w:r>
      <w:r w:rsidR="007542EB">
        <w:t xml:space="preserve"> </w:t>
      </w:r>
      <w:r w:rsidR="007542EB" w:rsidRPr="007542EB">
        <w:t>https://fdn2.gsmarena.com/vv/pics/samsung/samsung-galaxy-s23-plus-5g-3.jpg</w:t>
      </w:r>
    </w:p>
    <w:p w14:paraId="1176AE03" w14:textId="351A3F6E" w:rsidR="00A83C05" w:rsidRDefault="00A83C05"/>
    <w:p w14:paraId="2C4B45AC" w14:textId="15F992B3" w:rsidR="00F80311" w:rsidRDefault="00000000">
      <w:r>
        <w:t xml:space="preserve"> </w:t>
      </w:r>
    </w:p>
    <w:p w14:paraId="5EBCB272" w14:textId="77777777" w:rsidR="00F80311" w:rsidRDefault="00000000">
      <w:pPr>
        <w:pStyle w:val="Heading2"/>
      </w:pPr>
      <w:r>
        <w:t>Similar Products:</w:t>
      </w:r>
    </w:p>
    <w:p w14:paraId="0816ACE3" w14:textId="68C62CFE" w:rsidR="00F80311" w:rsidRDefault="00000000">
      <w:r>
        <w:t xml:space="preserve">- Apple iPhone 14 </w:t>
      </w:r>
    </w:p>
    <w:p w14:paraId="3644EA79" w14:textId="77777777" w:rsidR="007542EB" w:rsidRDefault="007542EB" w:rsidP="007542EB">
      <w:r>
        <w:t xml:space="preserve">Image: </w:t>
      </w:r>
      <w:r w:rsidRPr="007542EB">
        <w:t>https://www.apple.com/newsroom/images/product/iphone/geo/Apple-iPhone-14-iPhone-14-Plus-hero-220907-geo_Full-Bleed-Image.jpg.large.jpg</w:t>
      </w:r>
    </w:p>
    <w:p w14:paraId="174E69FE" w14:textId="77777777" w:rsidR="007542EB" w:rsidRDefault="007542EB"/>
    <w:p w14:paraId="72802B46" w14:textId="227D9886" w:rsidR="00A83C05" w:rsidRDefault="00A83C05"/>
    <w:p w14:paraId="68F34266" w14:textId="18FAE550" w:rsidR="00F80311" w:rsidRDefault="00000000">
      <w:r>
        <w:lastRenderedPageBreak/>
        <w:t xml:space="preserve">- Sony WH-1000XM5 </w:t>
      </w:r>
    </w:p>
    <w:p w14:paraId="54502E60" w14:textId="75AD6B06" w:rsidR="00A83C05" w:rsidRDefault="00213076">
      <w:r>
        <w:t xml:space="preserve">Image:  </w:t>
      </w:r>
      <w:r w:rsidRPr="00213076">
        <w:t>https://dimensiva.com/wp-content/uploads/edd/2024/01/wh-1000xm5-headphones-by-sony-1024x1024.jpg</w:t>
      </w:r>
    </w:p>
    <w:p w14:paraId="57473D43" w14:textId="77777777" w:rsidR="00F80311" w:rsidRDefault="00000000">
      <w:r>
        <w:br/>
      </w:r>
    </w:p>
    <w:p w14:paraId="630616FE" w14:textId="77777777" w:rsidR="00F80311" w:rsidRDefault="00000000">
      <w:pPr>
        <w:pStyle w:val="Heading1"/>
      </w:pPr>
      <w:r>
        <w:t>Sony WH-1000XM5</w:t>
      </w:r>
    </w:p>
    <w:p w14:paraId="7BACFE70" w14:textId="77777777" w:rsidR="00F80311" w:rsidRDefault="00000000">
      <w:r>
        <w:t>Category: Headphones</w:t>
      </w:r>
    </w:p>
    <w:p w14:paraId="36AA0BAB" w14:textId="77777777" w:rsidR="00F80311" w:rsidRDefault="00000000">
      <w:r>
        <w:t>Price: $399</w:t>
      </w:r>
    </w:p>
    <w:p w14:paraId="348E7810" w14:textId="77777777" w:rsidR="00F80311" w:rsidRDefault="00000000">
      <w:r>
        <w:t>Premium noise-cancelling wireless headphones with superior sound quality.</w:t>
      </w:r>
    </w:p>
    <w:p w14:paraId="7C2C5F66" w14:textId="6BD58CD6" w:rsidR="00A83C05" w:rsidRDefault="00000000">
      <w:r>
        <w:t xml:space="preserve">Image: </w:t>
      </w:r>
      <w:r w:rsidR="00213076">
        <w:t xml:space="preserve"> </w:t>
      </w:r>
      <w:r w:rsidR="00213076" w:rsidRPr="00213076">
        <w:t>https://dimensiva.com/wp-content/uploads/edd/2024/01/wh-1000xm5-headphones-by-sony-1024x1024.jpg</w:t>
      </w:r>
    </w:p>
    <w:p w14:paraId="2B3C2D56" w14:textId="77777777" w:rsidR="00F80311" w:rsidRDefault="00000000">
      <w:pPr>
        <w:pStyle w:val="Heading2"/>
      </w:pPr>
      <w:r>
        <w:t>Similar Products:</w:t>
      </w:r>
    </w:p>
    <w:p w14:paraId="3EA405F9" w14:textId="3F77DA6D" w:rsidR="00F80311" w:rsidRDefault="00000000">
      <w:r>
        <w:t xml:space="preserve">- Samsung Galaxy S23 </w:t>
      </w:r>
    </w:p>
    <w:p w14:paraId="0E3CA36C" w14:textId="77777777" w:rsidR="007542EB" w:rsidRDefault="007542EB" w:rsidP="007542EB">
      <w:r>
        <w:t xml:space="preserve">Image: </w:t>
      </w:r>
      <w:r w:rsidRPr="007542EB">
        <w:t>https://fdn2.gsmarena.com/vv/pics/samsung/samsung-galaxy-s23-plus-5g-3.jpg</w:t>
      </w:r>
    </w:p>
    <w:p w14:paraId="1C6C9FD6" w14:textId="77777777" w:rsidR="007542EB" w:rsidRDefault="007542EB"/>
    <w:p w14:paraId="3D56DE8C" w14:textId="22BE5BD1" w:rsidR="00A83C05" w:rsidRDefault="00A83C05"/>
    <w:p w14:paraId="3585F11B" w14:textId="77777777" w:rsidR="00F80311" w:rsidRDefault="00000000">
      <w:r>
        <w:br/>
      </w:r>
    </w:p>
    <w:p w14:paraId="6E7F75DE" w14:textId="77777777" w:rsidR="00F80311" w:rsidRDefault="00000000">
      <w:pPr>
        <w:pStyle w:val="Heading1"/>
      </w:pPr>
      <w:r>
        <w:t>Dell XPS 13</w:t>
      </w:r>
    </w:p>
    <w:p w14:paraId="2AD9B66B" w14:textId="77777777" w:rsidR="00F80311" w:rsidRDefault="00000000">
      <w:r>
        <w:t>Category: Laptops</w:t>
      </w:r>
    </w:p>
    <w:p w14:paraId="7D37E894" w14:textId="77777777" w:rsidR="00F80311" w:rsidRDefault="00000000">
      <w:r>
        <w:t>Price: $1299</w:t>
      </w:r>
    </w:p>
    <w:p w14:paraId="1F2A8D3C" w14:textId="77777777" w:rsidR="00213076" w:rsidRDefault="00000000" w:rsidP="00213076">
      <w:r>
        <w:t>Ultra-thin laptop with Intel i7, 16GB RAM, and 512GB SSD.</w:t>
      </w:r>
    </w:p>
    <w:p w14:paraId="0D2A5127" w14:textId="66405639" w:rsidR="00213076" w:rsidRDefault="00213076" w:rsidP="00213076">
      <w:r>
        <w:t>Image:</w:t>
      </w:r>
      <w:r>
        <w:t xml:space="preserve"> </w:t>
      </w:r>
      <w:r w:rsidRPr="00213076">
        <w:t>https://serverbazar.in/wp-content/uploads/2024/11/dell-xps-9345.jpg</w:t>
      </w:r>
    </w:p>
    <w:p w14:paraId="00D88DDE" w14:textId="77777777" w:rsidR="00F80311" w:rsidRDefault="00000000">
      <w:pPr>
        <w:pStyle w:val="Heading2"/>
      </w:pPr>
      <w:r>
        <w:t>Similar Products:</w:t>
      </w:r>
    </w:p>
    <w:p w14:paraId="0EC73878" w14:textId="3D2E4986" w:rsidR="00F80311" w:rsidRDefault="00000000">
      <w:r>
        <w:t xml:space="preserve">- Apple iPhone </w:t>
      </w:r>
    </w:p>
    <w:p w14:paraId="0BCE1DA1" w14:textId="4D275357" w:rsidR="00F80311" w:rsidRDefault="007542EB">
      <w:r>
        <w:t xml:space="preserve">Image: </w:t>
      </w:r>
      <w:r w:rsidRPr="007542EB">
        <w:t>https://www.apple.com/newsroom/images/product/iphone/geo/Apple-iPhone-14-iPhone-14-Plus-hero-220907-geo_Full-Bleed-Image.jpg.large.jpg</w:t>
      </w:r>
    </w:p>
    <w:sectPr w:rsidR="00F80311" w:rsidSect="00A83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146104">
    <w:abstractNumId w:val="8"/>
  </w:num>
  <w:num w:numId="2" w16cid:durableId="1086221850">
    <w:abstractNumId w:val="6"/>
  </w:num>
  <w:num w:numId="3" w16cid:durableId="2147161826">
    <w:abstractNumId w:val="5"/>
  </w:num>
  <w:num w:numId="4" w16cid:durableId="1295985827">
    <w:abstractNumId w:val="4"/>
  </w:num>
  <w:num w:numId="5" w16cid:durableId="466624674">
    <w:abstractNumId w:val="7"/>
  </w:num>
  <w:num w:numId="6" w16cid:durableId="1117717803">
    <w:abstractNumId w:val="3"/>
  </w:num>
  <w:num w:numId="7" w16cid:durableId="1520657748">
    <w:abstractNumId w:val="2"/>
  </w:num>
  <w:num w:numId="8" w16cid:durableId="1059666232">
    <w:abstractNumId w:val="1"/>
  </w:num>
  <w:num w:numId="9" w16cid:durableId="181740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076"/>
    <w:rsid w:val="0029639D"/>
    <w:rsid w:val="00326F90"/>
    <w:rsid w:val="006B590A"/>
    <w:rsid w:val="007542EB"/>
    <w:rsid w:val="008651F4"/>
    <w:rsid w:val="00A83C05"/>
    <w:rsid w:val="00AA1D8D"/>
    <w:rsid w:val="00B47730"/>
    <w:rsid w:val="00CB0664"/>
    <w:rsid w:val="00F80311"/>
    <w:rsid w:val="00F975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11386"/>
  <w14:defaultImageDpi w14:val="300"/>
  <w15:docId w15:val="{22B4F06A-AB4C-4178-9F38-94E842A1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E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83C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136-Mozilla</cp:lastModifiedBy>
  <cp:revision>3</cp:revision>
  <dcterms:created xsi:type="dcterms:W3CDTF">2025-08-16T11:16:00Z</dcterms:created>
  <dcterms:modified xsi:type="dcterms:W3CDTF">2025-08-16T11:25:00Z</dcterms:modified>
  <cp:category/>
</cp:coreProperties>
</file>